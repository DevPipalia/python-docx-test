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4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20"/>
        <w:jc w:val="center"/>
      </w:pPr>
      <w:r>
        <w:rPr>
          <w:b/>
          <w:sz w:val="28"/>
        </w:rPr>
        <w:t>Education</w:t>
      </w:r>
    </w:p>
    <w:p>
      <w:pPr>
        <w:sectPr>
          <w:pgSz w:w="12240" w:h="15840"/>
          <w:pgMar w:top="170" w:right="1800" w:bottom="1440" w:left="1800" w:header="720" w:footer="720" w:gutter="0"/>
          <w:cols w:space="720"/>
          <w:docGrid w:linePitch="360"/>
        </w:sectPr>
      </w:pP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0.6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type w:val="continuous"/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
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</w:rPr>
        <w:t>Fiona Wenhan Zhao</w:t>
      </w:r>
    </w:p>
    <w:p>
      <w:pPr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Education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
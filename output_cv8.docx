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0"/>
        <w:jc w:val="center"/>
      </w:pPr>
      <w:r>
        <w:rPr>
          <w:b/>
          <w:sz w:val="32"/>
        </w:rPr>
        <w:t>Fiona Wenhan Zhao</w:t>
      </w:r>
    </w:p>
    <w:p>
      <w:pPr>
        <w:spacing w:after="40"/>
        <w:jc w:val="center"/>
      </w:pPr>
      <w:r>
        <w:t>wenhanzhao8890@gmail.com</w:t>
      </w:r>
      <w:r>
        <w:t xml:space="preserve"> | </w:t>
      </w:r>
      <w:r>
        <w:t>fiona@linkedin</w:t>
      </w:r>
      <w:r>
        <w:t xml:space="preserve"> | </w:t>
      </w:r>
      <w:r>
        <w:t>fiona@twitter</w:t>
      </w:r>
      <w:r>
        <w:t xml:space="preserve"> | </w:t>
      </w:r>
      <w:r>
        <w:t>fiona@github</w:t>
      </w:r>
    </w:p>
    <w:p>
      <w:pPr>
        <w:spacing w:after="20"/>
        <w:jc w:val="center"/>
      </w:pPr>
      <w:r>
        <w:rPr>
          <w:b/>
          <w:sz w:val="28"/>
        </w:rPr>
        <w:t>Education</w:t>
      </w:r>
    </w:p>
    <w:p>
      <w:r>
        <w:t>____________________________</w:t>
      </w:r>
    </w:p>
    <w:p>
      <w:pPr>
        <w:pStyle w:val="BodyText"/>
      </w:pPr>
      <w:r>
        <w:br/>
        <w:br/>
        <w:br/>
        <w:br/>
        <w:t xml:space="preserve">    </w:t>
        <w:br/>
        <w:t xml:space="preserve">    </w:t>
        <w:br/>
        <w:br/>
        <w:br/>
        <w:t xml:space="preserve">    </w:t>
        <w:br/>
        <w:br/>
        <w:t xml:space="preserve">    </w:t>
        <w:br/>
        <w:br/>
        <w:t xml:space="preserve">    </w:t>
        <w:br/>
        <w:br/>
        <w:br/>
        <w:t xml:space="preserve">    </w:t>
        <w:br/>
        <w:t xml:space="preserve">    UNIVERSITY OF WINNIPEG - Winnipeg, Canada</w:t>
        <w:br/>
        <w:t xml:space="preserve">    2019 - 2022</w:t>
        <w:br/>
        <w:t xml:space="preserve">    Bachelor of Arts in Women and Gender Studies</w:t>
        <w:br/>
        <w:t xml:space="preserve">    GPA: 0.6</w:t>
        <w:br/>
        <w:t xml:space="preserve">    </w:t>
        <w:br/>
        <w:t xml:space="preserve">    </w:t>
        <w:br/>
        <w:br/>
        <w:br/>
        <w:t xml:space="preserve">    Professional Experience</w:t>
        <w:br/>
        <w:t xml:space="preserve">    </w:t>
        <w:br/>
        <w:t xml:space="preserve">        </w:t>
        <w:br/>
        <w:t xml:space="preserve">        </w:t>
        <w:br/>
        <w:t xml:space="preserve">            Founder</w:t>
        <w:br/>
        <w:t xml:space="preserve">            2014-01-01 - Present</w:t>
        <w:br/>
        <w:t xml:space="preserve">            UNIQUE BUNNY - Winnipeg, Canada</w:t>
        <w:br/>
        <w:t xml:space="preserve">            </w:t>
        <w:br/>
        <w:t xml:space="preserve">                </w:t>
        <w:br/>
        <w:t xml:space="preserve">                Founder and GM of the largest chain boutique in Manitoba that specializes in Japanese &amp; Korean beauty and lifestyle products</w:t>
        <w:br/>
        <w:t xml:space="preserve">                </w:t>
        <w:br/>
        <w:t xml:space="preserve">                Managed 3 brick-n-mortars and online store with $5Mn+ GMV and $1Mn+ annual revenue &amp; $1.2M free cash flow in 2021</w:t>
        <w:br/>
        <w:t xml:space="preserve">                </w:t>
        <w:br/>
        <w:t xml:space="preserve">                Created an inventory of X+ products ranging from X categories resulting in a YoY revenue growth of X%</w:t>
        <w:br/>
        <w:t xml:space="preserve">                </w:t>
        <w:br/>
        <w:t xml:space="preserve">                Improved the customer retention rate by X% by supervising 15 store staff and developing customer service training manuals, teaching product features and selling points</w:t>
        <w:br/>
        <w:t xml:space="preserve">                </w:t>
        <w:br/>
        <w:t xml:space="preserve">                Performed inventory analysis and improved stock-forecasting mechanism by X% by communicating with vendors, couriers, and Canadian Border Services Agency to ensure on-time, complete delivery of products</w:t>
        <w:br/>
        <w:t xml:space="preserve">                </w:t>
        <w:br/>
        <w:t xml:space="preserve">                Conducted product-mix optimization drives to analyze consumer behavior and accordingly founded X best-selling products</w:t>
        <w:br/>
        <w:t xml:space="preserve">                </w:t>
        <w:br/>
        <w:t xml:space="preserve">                Collaborated with X+ marketing firms to run online advertising and in-store marketing by allocating a total budget of X$</w:t>
        <w:br/>
        <w:t xml:space="preserve">                </w:t>
        <w:br/>
        <w:t xml:space="preserve">                Led the digital transformation of the company by designing and launching the official website that has X MAU</w:t>
        <w:br/>
        <w:t xml:space="preserve">                </w:t>
        <w:br/>
        <w:t xml:space="preserve">                Managed the company’s social media presence across X platforms by actively posting promotions, blogs, and new products; Accumulated 15k+ followers across multiple platforms</w:t>
        <w:br/>
        <w:t xml:space="preserve">                </w:t>
        <w:br/>
        <w:t xml:space="preserve">            </w:t>
        <w:br/>
        <w:t xml:space="preserve">        </w:t>
        <w:br/>
        <w:t xml:space="preserve">        </w:t>
        <w:br/>
        <w:t xml:space="preserve">        </w:t>
        <w:br/>
        <w:t xml:space="preserve">            Boarding Advisor</w:t>
        <w:br/>
        <w:t xml:space="preserve">            2016-01-01 - 2020-12-31</w:t>
        <w:br/>
        <w:t xml:space="preserve">            ST. JOHNS - RAVENSCOURT SCHOOL - Winnipeg, Canada</w:t>
        <w:br/>
        <w:t xml:space="preserve">            </w:t>
        <w:br/>
        <w:t xml:space="preserve">                </w:t>
        <w:br/>
        <w:t xml:space="preserve">                Designed &amp; executed efficient study programs; Improved student results by X%</w:t>
        <w:br/>
        <w:t xml:space="preserve">                </w:t>
        <w:br/>
        <w:t xml:space="preserve">                Mentored 30+ international boarding students, providing each student with peer mentorship sessions to help students adjust to the boarding school environment and improve their academic and social performances</w:t>
        <w:br/>
        <w:t xml:space="preserve">                </w:t>
        <w:br/>
        <w:t xml:space="preserve">                Planned and executed X stimulating programs and activities, connecting students to the Winnipeg community at large and providing students with a deeper understanding of the Canadian culture</w:t>
        <w:br/>
        <w:t xml:space="preserve">                </w:t>
        <w:br/>
        <w:t xml:space="preserve">            </w:t>
        <w:br/>
        <w:t xml:space="preserve">        </w:t>
        <w:br/>
        <w:t xml:space="preserve">        </w:t>
        <w:br/>
        <w:t xml:space="preserve">        </w:t>
        <w:br/>
        <w:t xml:space="preserve">            Counter Manager</w:t>
        <w:br/>
        <w:t xml:space="preserve">            2013-01-01 - 2014-12-31</w:t>
        <w:br/>
        <w:t xml:space="preserve">            HUDSON’S BAY COMPANY - Winnipeg, Canada</w:t>
        <w:br/>
        <w:t xml:space="preserve">            </w:t>
        <w:br/>
        <w:t xml:space="preserve">                </w:t>
        <w:br/>
        <w:t xml:space="preserve">                Managed the Clarins Paris counter at the Hudson’s Bay Company – Winnipeg flagship, achieving 30% revenue increase</w:t>
        <w:br/>
        <w:t xml:space="preserve">                </w:t>
        <w:br/>
        <w:t xml:space="preserve">                Awarded as the Top Sales Associate of the Month – Three times</w:t>
        <w:br/>
        <w:t xml:space="preserve">                </w:t>
        <w:br/>
        <w:t xml:space="preserve">                Created a client &amp; store management SOP that enhanced the customer experience by offering professional consultations to X+ customers; Efforts yielded strong customer satisfaction, earning recognition from Clarins HQ</w:t>
        <w:br/>
        <w:t xml:space="preserve">                </w:t>
        <w:br/>
        <w:t xml:space="preserve">                Built a clientele of X+ customers by promoting the products on social media platforms</w:t>
        <w:br/>
        <w:t xml:space="preserve">                </w:t>
        <w:br/>
        <w:t xml:space="preserve">            </w:t>
        <w:br/>
        <w:t xml:space="preserve">        </w:t>
        <w:br/>
        <w:t xml:space="preserve">        </w:t>
        <w:br/>
        <w:t xml:space="preserve">    </w:t>
        <w:br/>
        <w:br/>
        <w:t xml:space="preserve">    Skills</w:t>
        <w:br/>
        <w:t xml:space="preserve">    </w:t>
        <w:br/>
        <w:t xml:space="preserve">        </w:t>
        <w:br/>
        <w:t xml:space="preserve">        Digital Marketing</w:t>
        <w:br/>
        <w:t xml:space="preserve">        </w:t>
        <w:br/>
        <w:t xml:space="preserve">        Inventory Management</w:t>
        <w:br/>
        <w:t xml:space="preserve">        </w:t>
        <w:br/>
        <w:t xml:space="preserve">        Customer Service</w:t>
        <w:br/>
        <w:t xml:space="preserve">        </w:t>
        <w:br/>
        <w:t xml:space="preserve">        Data Analysis</w:t>
        <w:br/>
        <w:t xml:space="preserve">        </w:t>
        <w:br/>
        <w:t xml:space="preserve">        Social Media Management</w:t>
        <w:br/>
        <w:t xml:space="preserve">        </w:t>
        <w:br/>
        <w:t xml:space="preserve">    </w:t>
        <w:br/>
        <w:br/>
        <w:t xml:space="preserve">    </w:t>
        <w:br/>
        <w:br/>
        <w:t xml:space="preserve">    Languages</w:t>
        <w:br/>
        <w:t xml:space="preserve">    </w:t>
        <w:br/>
        <w:t xml:space="preserve">        </w:t>
        <w:br/>
        <w:t xml:space="preserve">        English</w:t>
        <w:br/>
        <w:t xml:space="preserve">        </w:t>
        <w:br/>
        <w:t xml:space="preserve">        Mandarin</w:t>
        <w:br/>
        <w:t xml:space="preserve">        </w:t>
        <w:br/>
        <w:t xml:space="preserve">    </w:t>
        <w:br/>
        <w:br/>
        <w:t xml:space="preserve">    </w:t>
        <w:br/>
        <w:br/>
        <w:t xml:space="preserve">    Interests</w:t>
        <w:br/>
        <w:t xml:space="preserve">    </w:t>
        <w:br/>
        <w:t xml:space="preserve">        </w:t>
        <w:br/>
        <w:t xml:space="preserve">        Entrepreneurship</w:t>
        <w:br/>
        <w:t xml:space="preserve">        </w:t>
        <w:br/>
        <w:t xml:space="preserve">        Fashion</w:t>
        <w:br/>
        <w:t xml:space="preserve">        </w:t>
        <w:br/>
        <w:t xml:space="preserve">        Blogging</w:t>
        <w:br/>
        <w:t xml:space="preserve">        </w:t>
        <w:br/>
        <w:t xml:space="preserve">    </w:t>
        <w:br/>
        <w:br/>
      </w:r>
    </w:p>
    <w:sectPr w:rsidR="00FC693F" w:rsidRPr="0006063C" w:rsidSect="00034616">
      <w:pgSz w:w="12240" w:h="15840"/>
      <w:pgMar w:top="17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